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59B7" w14:textId="77777777" w:rsidR="007B4CCE" w:rsidRDefault="00000000">
      <w:pPr>
        <w:pStyle w:val="Title"/>
      </w:pPr>
      <w:r>
        <w:t>NTIYISO ADORATION BILA</w:t>
      </w:r>
    </w:p>
    <w:p w14:paraId="67BB9938" w14:textId="63177D92" w:rsidR="007B4CCE" w:rsidRDefault="00704E4E">
      <w:r>
        <w:t xml:space="preserve">Address: </w:t>
      </w:r>
      <w:r w:rsidR="00000000">
        <w:t>1208 Armadale Place, Corner Bree and Twist, Johannesburg, 2001</w:t>
      </w:r>
    </w:p>
    <w:p w14:paraId="22F1EE16" w14:textId="772A1FFC" w:rsidR="007B4CCE" w:rsidRDefault="00704E4E">
      <w:r>
        <w:t xml:space="preserve">Cell Number: </w:t>
      </w:r>
      <w:r w:rsidR="00000000">
        <w:t xml:space="preserve">073 819 6112 | </w:t>
      </w:r>
      <w:r>
        <w:t xml:space="preserve">E-mail: </w:t>
      </w:r>
      <w:r w:rsidR="00000000">
        <w:t>adorenti12@gmail.com</w:t>
      </w:r>
    </w:p>
    <w:p w14:paraId="36477552" w14:textId="77777777" w:rsidR="007B4CCE" w:rsidRDefault="00000000">
      <w:pPr>
        <w:pStyle w:val="Heading1"/>
      </w:pPr>
      <w:r>
        <w:t>OBJECTIVE</w:t>
      </w:r>
    </w:p>
    <w:p w14:paraId="6E6C8E86" w14:textId="77777777" w:rsidR="007B4CCE" w:rsidRDefault="00000000">
      <w:r>
        <w:t>A passionate and driven Computer Science graduate with a focus on software development and data analysis. Eager to apply my technical skills and problem-solving abilities in an internship or entry-level role where I can contribute to impactful projects and grow within a dynamic team.</w:t>
      </w:r>
    </w:p>
    <w:p w14:paraId="55A48C4F" w14:textId="77777777" w:rsidR="007B4CCE" w:rsidRDefault="00000000">
      <w:pPr>
        <w:pStyle w:val="Heading1"/>
      </w:pPr>
      <w:r>
        <w:t>EDUCATION</w:t>
      </w:r>
    </w:p>
    <w:p w14:paraId="24A7A69E" w14:textId="77777777" w:rsidR="007B4CCE" w:rsidRDefault="00000000">
      <w:r>
        <w:t>Diploma in Computer Science</w:t>
      </w:r>
      <w:r>
        <w:br/>
        <w:t>Tshwane University of Technology — Pretoria, Gauteng</w:t>
      </w:r>
    </w:p>
    <w:p w14:paraId="4EAFAECC" w14:textId="77777777" w:rsidR="007B4CCE" w:rsidRDefault="00000000">
      <w:r>
        <w:t>Relevant Modules:</w:t>
      </w:r>
    </w:p>
    <w:p w14:paraId="44D1B92D" w14:textId="77777777" w:rsidR="007B4CCE" w:rsidRDefault="00000000">
      <w:pPr>
        <w:pStyle w:val="ListBullet"/>
      </w:pPr>
      <w:r>
        <w:t>Programming in Java</w:t>
      </w:r>
    </w:p>
    <w:p w14:paraId="3CB9D0DC" w14:textId="77777777" w:rsidR="007B4CCE" w:rsidRDefault="00000000">
      <w:pPr>
        <w:pStyle w:val="ListBullet"/>
      </w:pPr>
      <w:r>
        <w:t>Computer Architecture and Organization</w:t>
      </w:r>
    </w:p>
    <w:p w14:paraId="3F8E55C6" w14:textId="77777777" w:rsidR="007B4CCE" w:rsidRDefault="00000000">
      <w:pPr>
        <w:pStyle w:val="ListBullet"/>
      </w:pPr>
      <w:r>
        <w:t>Web Development Basics (HTML, CSS, JavaScript)</w:t>
      </w:r>
    </w:p>
    <w:p w14:paraId="527D5C34" w14:textId="77777777" w:rsidR="007B4CCE" w:rsidRDefault="00000000">
      <w:pPr>
        <w:pStyle w:val="ListBullet"/>
      </w:pPr>
      <w:r>
        <w:t>Database Principles (MySQL)</w:t>
      </w:r>
    </w:p>
    <w:p w14:paraId="2E471779" w14:textId="77777777" w:rsidR="007B4CCE" w:rsidRDefault="00000000">
      <w:pPr>
        <w:pStyle w:val="ListBullet"/>
      </w:pPr>
      <w:r>
        <w:t>Software Engineering</w:t>
      </w:r>
    </w:p>
    <w:p w14:paraId="785C5BF7" w14:textId="77777777" w:rsidR="007B4CCE" w:rsidRDefault="00000000">
      <w:r>
        <w:t>National Senior Certificate (Matric)</w:t>
      </w:r>
      <w:r>
        <w:br/>
        <w:t>Education Alive School — Johannesburg, Gauteng</w:t>
      </w:r>
    </w:p>
    <w:p w14:paraId="0A40F8DD" w14:textId="77777777" w:rsidR="007B4CCE" w:rsidRDefault="00000000">
      <w:pPr>
        <w:pStyle w:val="Heading1"/>
      </w:pPr>
      <w:r>
        <w:t>TECHNICAL SKILLS</w:t>
      </w:r>
    </w:p>
    <w:p w14:paraId="7997D993" w14:textId="77777777" w:rsidR="007B4CCE" w:rsidRDefault="00000000">
      <w:r>
        <w:t>Programming Languages:</w:t>
      </w:r>
    </w:p>
    <w:p w14:paraId="5182CB72" w14:textId="77777777" w:rsidR="007B4CCE" w:rsidRDefault="00000000">
      <w:pPr>
        <w:pStyle w:val="ListBullet"/>
      </w:pPr>
      <w:r>
        <w:t>Java (Intermediate)</w:t>
      </w:r>
    </w:p>
    <w:p w14:paraId="21C3B5C0" w14:textId="77777777" w:rsidR="007B4CCE" w:rsidRDefault="00000000">
      <w:pPr>
        <w:pStyle w:val="ListBullet"/>
      </w:pPr>
      <w:r>
        <w:t>JavaScript (Basic)</w:t>
      </w:r>
    </w:p>
    <w:p w14:paraId="6C20385A" w14:textId="77777777" w:rsidR="007B4CCE" w:rsidRDefault="00000000">
      <w:pPr>
        <w:pStyle w:val="ListBullet"/>
      </w:pPr>
      <w:r>
        <w:t>CSS (Basic)</w:t>
      </w:r>
    </w:p>
    <w:p w14:paraId="2B1EB7FA" w14:textId="77777777" w:rsidR="007B4CCE" w:rsidRDefault="00000000">
      <w:r>
        <w:t>Databases:</w:t>
      </w:r>
    </w:p>
    <w:p w14:paraId="5484BF38" w14:textId="77777777" w:rsidR="007B4CCE" w:rsidRDefault="00000000">
      <w:pPr>
        <w:pStyle w:val="ListBullet"/>
      </w:pPr>
      <w:r>
        <w:t>MySQL (Basic)</w:t>
      </w:r>
    </w:p>
    <w:p w14:paraId="03A8B98A" w14:textId="77777777" w:rsidR="007B4CCE" w:rsidRDefault="00000000">
      <w:r>
        <w:t>Tools &amp; Concepts:</w:t>
      </w:r>
    </w:p>
    <w:p w14:paraId="7AE28FB6" w14:textId="77777777" w:rsidR="007B4CCE" w:rsidRDefault="00000000">
      <w:pPr>
        <w:pStyle w:val="ListBullet"/>
      </w:pPr>
      <w:r>
        <w:t>Software Engineering Fundamentals</w:t>
      </w:r>
    </w:p>
    <w:p w14:paraId="6403EB91" w14:textId="0E89B399" w:rsidR="007B4CCE" w:rsidRDefault="00000000">
      <w:pPr>
        <w:pStyle w:val="ListBullet"/>
      </w:pPr>
      <w:r>
        <w:lastRenderedPageBreak/>
        <w:t>Problem-Solving &amp; Logical Thinking</w:t>
      </w:r>
    </w:p>
    <w:p w14:paraId="0570F9BD" w14:textId="77777777" w:rsidR="007B4CCE" w:rsidRDefault="00000000">
      <w:pPr>
        <w:pStyle w:val="Heading1"/>
      </w:pPr>
      <w:r>
        <w:t>SOFT SKILLS</w:t>
      </w:r>
    </w:p>
    <w:p w14:paraId="5A2975E4" w14:textId="77777777" w:rsidR="007B4CCE" w:rsidRDefault="00000000">
      <w:pPr>
        <w:pStyle w:val="ListBullet"/>
      </w:pPr>
      <w:r>
        <w:t>Strong problem-solving and analytical thinking</w:t>
      </w:r>
    </w:p>
    <w:p w14:paraId="039C8872" w14:textId="77777777" w:rsidR="007B4CCE" w:rsidRDefault="00000000">
      <w:pPr>
        <w:pStyle w:val="ListBullet"/>
      </w:pPr>
      <w:r>
        <w:t>Effective teamwork and communication</w:t>
      </w:r>
    </w:p>
    <w:p w14:paraId="272B1E02" w14:textId="77777777" w:rsidR="007B4CCE" w:rsidRDefault="00000000">
      <w:pPr>
        <w:pStyle w:val="ListBullet"/>
      </w:pPr>
      <w:r>
        <w:t>Adaptability and fast learner</w:t>
      </w:r>
    </w:p>
    <w:p w14:paraId="3C2B0D17" w14:textId="77777777" w:rsidR="007B4CCE" w:rsidRDefault="00000000">
      <w:pPr>
        <w:pStyle w:val="ListBullet"/>
      </w:pPr>
      <w:r>
        <w:t>Eager to stay up to date with emerging tech</w:t>
      </w:r>
    </w:p>
    <w:p w14:paraId="5AA20771" w14:textId="77777777" w:rsidR="007B4CCE" w:rsidRDefault="00000000">
      <w:pPr>
        <w:pStyle w:val="Heading1"/>
      </w:pPr>
      <w:r>
        <w:t>EXTRACURRICULAR ACTIVITIES</w:t>
      </w:r>
    </w:p>
    <w:p w14:paraId="15045CF6" w14:textId="77777777" w:rsidR="007B4CCE" w:rsidRDefault="00000000">
      <w:pPr>
        <w:pStyle w:val="ListBullet"/>
      </w:pPr>
      <w:r>
        <w:t>Regular attendee of local tech meetups and events.</w:t>
      </w:r>
    </w:p>
    <w:p w14:paraId="636EF3DA" w14:textId="77777777" w:rsidR="007B4CCE" w:rsidRDefault="00000000">
      <w:pPr>
        <w:pStyle w:val="ListBullet"/>
      </w:pPr>
      <w:r>
        <w:t>Participated in the Tshwane Varsity Hackathon, a platform uniting students and young professionals to collaborate on tech-driven solutions and creative problem-solving.</w:t>
      </w:r>
    </w:p>
    <w:p w14:paraId="328DCBA9" w14:textId="77777777" w:rsidR="007B4CCE" w:rsidRDefault="00000000">
      <w:pPr>
        <w:pStyle w:val="Heading1"/>
      </w:pPr>
      <w:r>
        <w:t>LANGUAGES</w:t>
      </w:r>
    </w:p>
    <w:p w14:paraId="04CAE798" w14:textId="77777777" w:rsidR="007B4CCE" w:rsidRDefault="00000000">
      <w:pPr>
        <w:pStyle w:val="ListBullet"/>
      </w:pPr>
      <w:r>
        <w:t>English (Fluent)</w:t>
      </w:r>
    </w:p>
    <w:p w14:paraId="7723537C" w14:textId="77777777" w:rsidR="007B4CCE" w:rsidRDefault="00000000">
      <w:pPr>
        <w:pStyle w:val="ListBullet"/>
      </w:pPr>
      <w:r>
        <w:t>Xitsonga (Native)</w:t>
      </w:r>
    </w:p>
    <w:p w14:paraId="2146AEC4" w14:textId="77777777" w:rsidR="007B4CCE" w:rsidRDefault="00000000">
      <w:pPr>
        <w:pStyle w:val="ListBullet"/>
      </w:pPr>
      <w:r>
        <w:t>IsiZulu (Conversational)</w:t>
      </w:r>
    </w:p>
    <w:p w14:paraId="2FAB4C47" w14:textId="77777777" w:rsidR="007B4CCE" w:rsidRDefault="00000000">
      <w:pPr>
        <w:pStyle w:val="ListBullet"/>
      </w:pPr>
      <w:r>
        <w:t>Sepedi (Basic)</w:t>
      </w:r>
    </w:p>
    <w:p w14:paraId="599A06AD" w14:textId="77777777" w:rsidR="007B4CCE" w:rsidRDefault="00000000">
      <w:pPr>
        <w:pStyle w:val="Heading1"/>
      </w:pPr>
      <w:r>
        <w:t>REFERENCES</w:t>
      </w:r>
    </w:p>
    <w:p w14:paraId="04FEEE3F" w14:textId="77777777" w:rsidR="007B4CCE" w:rsidRDefault="00000000">
      <w:r>
        <w:t>Available upon request.</w:t>
      </w:r>
    </w:p>
    <w:sectPr w:rsidR="007B4C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469569">
    <w:abstractNumId w:val="8"/>
  </w:num>
  <w:num w:numId="2" w16cid:durableId="164786131">
    <w:abstractNumId w:val="6"/>
  </w:num>
  <w:num w:numId="3" w16cid:durableId="2074155024">
    <w:abstractNumId w:val="5"/>
  </w:num>
  <w:num w:numId="4" w16cid:durableId="2139100296">
    <w:abstractNumId w:val="4"/>
  </w:num>
  <w:num w:numId="5" w16cid:durableId="773399057">
    <w:abstractNumId w:val="7"/>
  </w:num>
  <w:num w:numId="6" w16cid:durableId="1539775960">
    <w:abstractNumId w:val="3"/>
  </w:num>
  <w:num w:numId="7" w16cid:durableId="1469083711">
    <w:abstractNumId w:val="2"/>
  </w:num>
  <w:num w:numId="8" w16cid:durableId="268591508">
    <w:abstractNumId w:val="1"/>
  </w:num>
  <w:num w:numId="9" w16cid:durableId="205831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E4E"/>
    <w:rsid w:val="007B4CCE"/>
    <w:rsid w:val="008C0F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BE9199"/>
  <w14:defaultImageDpi w14:val="300"/>
  <w15:docId w15:val="{43ADE1FB-B8B9-4741-B484-DC38E329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Ntiyiso Bila</cp:lastModifiedBy>
  <cp:revision>2</cp:revision>
  <dcterms:created xsi:type="dcterms:W3CDTF">2013-12-23T23:15:00Z</dcterms:created>
  <dcterms:modified xsi:type="dcterms:W3CDTF">2025-05-26T13:07:00Z</dcterms:modified>
  <cp:category/>
</cp:coreProperties>
</file>